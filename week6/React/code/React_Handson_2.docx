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Handson 2</w:t>
      </w:r>
    </w:p>
    <w:p>
      <w:pPr>
        <w:pStyle w:val="Heading2"/>
      </w:pPr>
      <w:r>
        <w:t>Explain React Components</w:t>
      </w:r>
    </w:p>
    <w:p>
      <w:r>
        <w:t>React components are the building blocks of a React application. They allow developers to break down complex UIs into smaller, manageable, and reusable pieces. A component can be thought of as a JavaScript function or class that returns a portion of the UI in the form of JSX (JavaScript XML). Components can be either class-based or function-based.</w:t>
      </w:r>
    </w:p>
    <w:p>
      <w:pPr>
        <w:pStyle w:val="Heading2"/>
      </w:pPr>
      <w:r>
        <w:t>Identify the Differences Between Components and JavaScript Functions</w:t>
      </w:r>
    </w:p>
    <w:p>
      <w:r>
        <w:t>React Component vs JavaScript Function:</w:t>
        <w:br/>
        <w:br/>
        <w:t>Feature | React Component | JavaScript Function</w:t>
        <w:br/>
        <w:t>--- | --- | ---</w:t>
        <w:br/>
        <w:t>Purpose | Used to render UI elements | Used to perform logic or return values</w:t>
        <w:br/>
        <w:t>Returns | JSX (UI elements) | Any JavaScript value</w:t>
        <w:br/>
        <w:t>State Management | Can manage state using hooks or class state | Cannot manage UI state directly</w:t>
        <w:br/>
        <w:t>Lifecycle Methods | Has lifecycle methods (in class components) | No lifecycle methods</w:t>
        <w:br/>
        <w:t>React Integration | Can be integrated into React apps | Not directly usable as React components</w:t>
      </w:r>
    </w:p>
    <w:p>
      <w:pPr>
        <w:pStyle w:val="Heading2"/>
      </w:pPr>
      <w:r>
        <w:t>Identify the Types of Components</w:t>
      </w:r>
    </w:p>
    <w:p>
      <w:r>
        <w:t>1. Class Components: ES6 classes that extend React.Component and include a render() method.</w:t>
        <w:br/>
        <w:t>2. Function Components: JavaScript functions that return JSX. With React Hooks, function components can now manage state and side effects.</w:t>
      </w:r>
    </w:p>
    <w:p>
      <w:pPr>
        <w:pStyle w:val="Heading2"/>
      </w:pPr>
      <w:r>
        <w:t>Explain Class Component</w:t>
      </w:r>
    </w:p>
    <w:p>
      <w:r>
        <w:t>A class component is a JavaScript class that extends React.Component and must include a render() method. Class components have access to lifecycle methods like componentDidMount() and can maintain internal state.</w:t>
        <w:br/>
        <w:br/>
        <w:t>Example:</w:t>
        <w:br/>
        <w:t>class Welcome extends React.Component {</w:t>
        <w:br/>
        <w:t xml:space="preserve">    render() {</w:t>
        <w:br/>
        <w:t xml:space="preserve">        return &lt;h1&gt;Hello, {this.props.name}&lt;/h1&gt;;</w:t>
        <w:br/>
        <w:t xml:space="preserve">    }</w:t>
        <w:br/>
        <w:t>}</w:t>
      </w:r>
    </w:p>
    <w:p>
      <w:pPr>
        <w:pStyle w:val="Heading2"/>
      </w:pPr>
      <w:r>
        <w:t>Explain Function Component</w:t>
      </w:r>
    </w:p>
    <w:p>
      <w:r>
        <w:t>A function component is a plain JavaScript function that accepts props and returns JSX. It is a simpler way to write components and is commonly used with React Hooks to handle state and side effects.</w:t>
        <w:br/>
        <w:br/>
        <w:t>Example:</w:t>
        <w:br/>
        <w:t>function Welcome(props) {</w:t>
        <w:br/>
        <w:t xml:space="preserve">    return &lt;h1&gt;Hello, {props.name}&lt;/h1&gt;;</w:t>
        <w:br/>
        <w:t>}</w:t>
      </w:r>
    </w:p>
    <w:p>
      <w:pPr>
        <w:pStyle w:val="Heading2"/>
      </w:pPr>
      <w:r>
        <w:t>Define Component Constructor</w:t>
      </w:r>
    </w:p>
    <w:p>
      <w:r>
        <w:t>The constructor is a special function used in class components to initialize state and bind methods. It is called before the component is mounted.</w:t>
        <w:br/>
        <w:br/>
        <w:t>Example:</w:t>
        <w:br/>
        <w:t>class MyComponent extends React.Component {</w:t>
        <w:br/>
        <w:t xml:space="preserve">    constructor(props) {</w:t>
        <w:br/>
        <w:t xml:space="preserve">        super(props);</w:t>
        <w:br/>
        <w:t xml:space="preserve">        this.state = { count: 0 };</w:t>
        <w:br/>
        <w:t xml:space="preserve">    }</w:t>
        <w:br/>
        <w:t xml:space="preserve">    render() {</w:t>
        <w:br/>
        <w:t xml:space="preserve">        return &lt;p&gt;Count: {this.state.count}&lt;/p&gt;;</w:t>
        <w:br/>
        <w:t xml:space="preserve">    }</w:t>
        <w:br/>
        <w:t>}</w:t>
      </w:r>
    </w:p>
    <w:p>
      <w:pPr>
        <w:pStyle w:val="Heading2"/>
      </w:pPr>
      <w:r>
        <w:t>Define render() Function</w:t>
      </w:r>
    </w:p>
    <w:p>
      <w:r>
        <w:t>The render() function is a required method in class components that returns the JSX (UI) to be rendered on the screen. It should be a pure function and must return a single root element.</w:t>
        <w:br/>
        <w:br/>
        <w:t>Example:</w:t>
        <w:br/>
        <w:t>render() {</w:t>
        <w:br/>
        <w:t xml:space="preserve">    return (</w:t>
        <w:br/>
        <w:t xml:space="preserve">        &lt;div&gt;</w:t>
        <w:br/>
        <w:t xml:space="preserve">            &lt;h1&gt;Welcome to React&lt;/h1&gt;</w:t>
        <w:br/>
        <w:t xml:space="preserve">        &lt;/div&gt;</w:t>
        <w:br/>
        <w:t xml:space="preserve">    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