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 Lifecycle Assignment</w:t>
      </w:r>
    </w:p>
    <w:p>
      <w:pPr>
        <w:pStyle w:val="Heading2"/>
      </w:pPr>
      <w:r>
        <w:t>Explain the Need and Benefits of Component Lifecycle</w:t>
      </w:r>
    </w:p>
    <w:p>
      <w:r>
        <w:t>The component lifecycle in React defines a series of methods that are invoked at different stages of a component's existence. These stages include mounting, updating, and unmounting. Understanding and utilizing the lifecycle methods allows developers to hook into key points in a component's life, enabling tasks such as:</w:t>
        <w:br/>
        <w:br/>
        <w:t>- Fetching data when the component mounts</w:t>
        <w:br/>
        <w:t>- Optimizing performance during updates</w:t>
        <w:br/>
        <w:t>- Cleaning up resources before a component unmounts</w:t>
        <w:br/>
        <w:t>- Handling errors gracefully within a component tree</w:t>
        <w:br/>
        <w:br/>
        <w:t>Benefits:</w:t>
        <w:br/>
        <w:t>- Efficient resource management</w:t>
        <w:br/>
        <w:t>- Enhanced control over UI rendering behavior</w:t>
        <w:br/>
        <w:t>- Better debugging and error handling</w:t>
        <w:br/>
        <w:t>- Smooth integration with APIs or subscriptions</w:t>
      </w:r>
    </w:p>
    <w:p>
      <w:pPr>
        <w:pStyle w:val="Heading2"/>
      </w:pPr>
      <w:r>
        <w:t>Identify Various Lifecycle Hook Methods</w:t>
      </w:r>
    </w:p>
    <w:p>
      <w:r>
        <w:t>Lifecycle methods in React class components can be categorized into the following phases:</w:t>
        <w:br/>
        <w:br/>
        <w:t>Mounting (component is being inserted into the DOM):</w:t>
        <w:br/>
        <w:t>- constructor()</w:t>
        <w:br/>
        <w:t>- static getDerivedStateFromProps()</w:t>
        <w:br/>
        <w:t>- render()</w:t>
        <w:br/>
        <w:t>- componentDidMount()</w:t>
        <w:br/>
        <w:br/>
        <w:t>Updating (component is re-rendered due to state or prop changes):</w:t>
        <w:br/>
        <w:t>- static getDerivedStateFromProps()</w:t>
        <w:br/>
        <w:t>- shouldComponentUpdate()</w:t>
        <w:br/>
        <w:t>- render()</w:t>
        <w:br/>
        <w:t>- getSnapshotBeforeUpdate()</w:t>
        <w:br/>
        <w:t>- componentDidUpdate()</w:t>
        <w:br/>
        <w:br/>
        <w:t>Unmounting (component is removed from the DOM):</w:t>
        <w:br/>
        <w:t>- componentWillUnmount()</w:t>
        <w:br/>
        <w:br/>
        <w:t>Error Handling:</w:t>
        <w:br/>
        <w:t>- componentDidCatch()</w:t>
        <w:br/>
        <w:t>- static getDerivedStateFromError()</w:t>
      </w:r>
    </w:p>
    <w:p>
      <w:pPr>
        <w:pStyle w:val="Heading2"/>
      </w:pPr>
      <w:r>
        <w:t>List the Sequence of Steps in Rendering a Component</w:t>
      </w:r>
    </w:p>
    <w:p>
      <w:r>
        <w:t>When a component is mounted (initial rendering):</w:t>
        <w:br/>
        <w:t>1. constructor()</w:t>
        <w:br/>
        <w:t>2. static getDerivedStateFromProps()</w:t>
        <w:br/>
        <w:t>3. render()</w:t>
        <w:br/>
        <w:t>4. componentDidMount()</w:t>
        <w:br/>
        <w:br/>
        <w:t>When a component is updated (re-rendering):</w:t>
        <w:br/>
        <w:t>1. static getDerivedStateFromProps()</w:t>
        <w:br/>
        <w:t>2. shouldComponentUpdate()</w:t>
        <w:br/>
        <w:t>3. render()</w:t>
        <w:br/>
        <w:t>4. getSnapshotBeforeUpdate()</w:t>
        <w:br/>
        <w:t>5. componentDidUpdate()</w:t>
        <w:br/>
        <w:br/>
        <w:t>When a component is unmounted (removed from the DOM):</w:t>
        <w:br/>
        <w:t>1. componentWillUnmount()</w:t>
        <w:br/>
        <w:br/>
        <w:t>In case of an error in a child component:</w:t>
        <w:br/>
        <w:t>1. static getDerivedStateFromError()</w:t>
        <w:br/>
        <w:t>2. componentDidCatch()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